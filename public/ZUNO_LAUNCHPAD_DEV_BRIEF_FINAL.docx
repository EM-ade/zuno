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ZUNO LAUNCHPAD – DEV BRIEF</w:t>
      </w:r>
    </w:p>
    <w:p>
      <w:pPr>
        <w:pStyle w:val="Heading1"/>
      </w:pPr>
      <w:r>
        <w:t>📌 Project Name:</w:t>
      </w:r>
    </w:p>
    <w:p>
      <w:r>
        <w:t>Zuno – A Solana-based NFT launchpad + free mint Genesis NFT collection</w:t>
      </w:r>
    </w:p>
    <w:p>
      <w:pPr>
        <w:pStyle w:val="Heading1"/>
      </w:pPr>
      <w:r>
        <w:t>🎯 Overall Goal:</w:t>
      </w:r>
    </w:p>
    <w:p>
      <w:r>
        <w:t>Build a simple, fast, and clean NFT launchpad that allows creators to:</w:t>
        <w:br/>
        <w:t>- Launch NFT collections without code</w:t>
        <w:br/>
        <w:t>- Offer mint pages to the public</w:t>
        <w:br/>
        <w:t>- Track basic mint stats</w:t>
        <w:br/>
        <w:t>- Let Zuno Agent holders access perks</w:t>
      </w:r>
    </w:p>
    <w:p>
      <w:pPr>
        <w:pStyle w:val="Heading1"/>
      </w:pPr>
      <w:r>
        <w:t>🧱 MVP FEATURES (Minimum Viable Product)</w:t>
      </w:r>
    </w:p>
    <w:p>
      <w:pPr>
        <w:pStyle w:val="Heading2"/>
      </w:pPr>
      <w:r>
        <w:t>1️⃣ Wallet Integration:</w:t>
      </w:r>
    </w:p>
    <w:p>
      <w:r>
        <w:t>- Phantom, Solflare (Solana native)</w:t>
        <w:br/>
        <w:t>- Connect + sign to access dashboard</w:t>
      </w:r>
    </w:p>
    <w:p>
      <w:pPr>
        <w:pStyle w:val="Heading2"/>
      </w:pPr>
      <w:r>
        <w:t>2️⃣ Creator Mint Page:</w:t>
      </w:r>
    </w:p>
    <w:p>
      <w:r>
        <w:t>Where project owners launch collections</w:t>
      </w:r>
    </w:p>
    <w:p>
      <w:r>
        <w:t>- Upload Mint Info: Upload images + metadata (zip or JSON)</w:t>
        <w:br/>
        <w:t>- Set Price: SOL mint price per NFT</w:t>
        <w:br/>
        <w:t>- Supply: Total quantity</w:t>
        <w:br/>
        <w:t>- Mint Timing: Start and end time (or "mint now")</w:t>
        <w:br/>
        <w:t>- Royalties: % of secondary sales + creator wallet address</w:t>
        <w:br/>
        <w:t>- Whitelist Upload: Upload wallet list (CSV/JSON) or enable Zuno Agent token-gated mint</w:t>
        <w:br/>
        <w:t>- Confirm &amp; Launch: Preview screen → Deploy mint (on-chain)</w:t>
        <w:br/>
        <w:t>- Auto-mint Page: Generates public mint page for their collection (hosted by Zuno)</w:t>
      </w:r>
    </w:p>
    <w:p>
      <w:pPr>
        <w:pStyle w:val="Heading2"/>
      </w:pPr>
      <w:r>
        <w:t>3️⃣ Explore Page:</w:t>
      </w:r>
    </w:p>
    <w:p>
      <w:r>
        <w:t>- List Live / Upcoming / Ended mints</w:t>
        <w:br/>
        <w:t>- Each project card shows:</w:t>
        <w:br/>
        <w:t xml:space="preserve">  - Collection name + banner</w:t>
        <w:br/>
        <w:t xml:space="preserve">  - Price, supply, mint button</w:t>
        <w:br/>
        <w:t xml:space="preserve">  - Minting progress bar</w:t>
      </w:r>
    </w:p>
    <w:p>
      <w:pPr>
        <w:pStyle w:val="Heading2"/>
      </w:pPr>
      <w:r>
        <w:t>4️⃣ Home Page Layout (based on attached design):</w:t>
      </w:r>
    </w:p>
    <w:p>
      <w:r>
        <w:t>- Hero Banner: “Launch NFTs in minutes. Powered by Zuno.”</w:t>
        <w:br/>
        <w:t>- Launch Now button: Goes to /launch</w:t>
        <w:br/>
        <w:t>- Zuno Agent plug: Genesis NFT with perks</w:t>
        <w:br/>
        <w:t>- Featured Mint section: Highlights one active mint</w:t>
        <w:br/>
        <w:t>- Menu links: Explore | Zuno Agents | Launch</w:t>
      </w:r>
    </w:p>
    <w:p>
      <w:pPr>
        <w:pStyle w:val="Heading2"/>
      </w:pPr>
      <w:r>
        <w:t>5️⃣ Zuno Agents Page:</w:t>
      </w:r>
    </w:p>
    <w:p>
      <w:r>
        <w:t>- Display mint info about the Zuno Genesis NFT collection</w:t>
        <w:br/>
        <w:t>- If minted, show floor price, total minted, and utility</w:t>
        <w:br/>
        <w:t>- Include Magic Eden or marketplace link</w:t>
      </w:r>
    </w:p>
    <w:p>
      <w:pPr>
        <w:pStyle w:val="Heading2"/>
      </w:pPr>
      <w:r>
        <w:t>6️⃣ Admin Dashboard (Optional for MVP):</w:t>
      </w:r>
    </w:p>
    <w:p>
      <w:r>
        <w:t>- See all mints/projects launched</w:t>
        <w:br/>
        <w:t>- Toggle "featured" collections for homepage</w:t>
        <w:br/>
        <w:t>- View mint stats (minted / revenue)</w:t>
      </w:r>
    </w:p>
    <w:p>
      <w:pPr>
        <w:pStyle w:val="Heading1"/>
      </w:pPr>
      <w:r>
        <w:t>🧮 Tech Requirements:</w:t>
      </w:r>
    </w:p>
    <w:p>
      <w:r>
        <w:t>- Blockchain: Solana</w:t>
        <w:br/>
        <w:t>- Mint Engine: Metaplex preferred (can use Candy Machine or Custom)</w:t>
        <w:br/>
        <w:t>- Frontend: React, Next.js, or simple HTML/CSS/JS (your choice)</w:t>
        <w:br/>
        <w:t>- Hosting: Vercel, Netlify, or standard VPS (TBD)</w:t>
      </w:r>
    </w:p>
    <w:p>
      <w:pPr>
        <w:pStyle w:val="Heading1"/>
      </w:pPr>
      <w:r>
        <w:t>🧾 Revenue System:</w:t>
      </w:r>
    </w:p>
    <w:p>
      <w:r>
        <w:t>- Zuno takes 3–5% platform fee from total mint (goes to team wallet)</w:t>
        <w:br/>
        <w:t>- Royalties handled on secondary platforms (optional for now)</w:t>
      </w:r>
    </w:p>
    <w:p>
      <w:pPr>
        <w:pStyle w:val="Heading1"/>
      </w:pPr>
      <w:r>
        <w:t>📆 Milestone Timeline Suggestion:</w:t>
      </w:r>
    </w:p>
    <w:p>
      <w:r>
        <w:t>- Week 1: Complete wallet connection, homepage, explore page, and basic launch UI</w:t>
        <w:br/>
        <w:t>- Week 2: Implement minting engine, creator mint flow, and deploy testnet mints</w:t>
        <w:br/>
        <w:t>- Week 3: Final polish, Zuno Agent integration, full site testing, and public launch with first project (Zuno Agents)</w:t>
      </w:r>
    </w:p>
    <w:p>
      <w:pPr>
        <w:pStyle w:val="Heading1"/>
      </w:pPr>
      <w:r>
        <w:t>📁 Assets You’ll Receive:</w:t>
      </w:r>
    </w:p>
    <w:p>
      <w:r>
        <w:t>- Zuno logo</w:t>
        <w:br/>
        <w:t>- Zuno Agent base art</w:t>
        <w:br/>
        <w:t>- Brand color palette &amp; fonts</w:t>
        <w:br/>
        <w:t>- Trait layers (later)</w:t>
      </w:r>
    </w:p>
    <w:p>
      <w:pPr>
        <w:pStyle w:val="Heading1"/>
      </w:pPr>
      <w:r>
        <w:t>💬 Dev Contact Flow:</w:t>
      </w:r>
    </w:p>
    <w:p>
      <w:r>
        <w:t>- You’ll work with David (Founder) directly</w:t>
        <w:br/>
        <w:t>- Daily check-ins or async updates on WhatsApp</w:t>
        <w:br/>
        <w:t>- Notion/Trello will be used for task tracking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